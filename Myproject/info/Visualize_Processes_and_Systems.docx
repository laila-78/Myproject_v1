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Visualize Processes and Systems</w:t>
      </w:r>
    </w:p>
    <w:p>
      <w:pPr>
        <w:pStyle w:val="Heading1"/>
      </w:pPr>
      <w:r>
        <w:t>Flowchart: User Registration Process</w:t>
      </w:r>
    </w:p>
    <w:p>
      <w:r>
        <w:t>```mermaid</w:t>
        <w:br/>
        <w:t>graph TD</w:t>
        <w:br/>
        <w:t xml:space="preserve">  A[Start] --&gt; B[Open Registration Page]</w:t>
        <w:br/>
        <w:t xml:space="preserve">  B --&gt; C[Fill Registration Form]</w:t>
        <w:br/>
        <w:t xml:space="preserve">  C --&gt; D[Submit Form]</w:t>
        <w:br/>
        <w:t xml:space="preserve">  D --&gt; E{Is Username Unique?}</w:t>
        <w:br/>
        <w:t xml:space="preserve">  E --&gt; |Yes| F[Create User Account]</w:t>
        <w:br/>
        <w:t xml:space="preserve">  E --&gt; |No| G[Show Error Message]</w:t>
        <w:br/>
        <w:t xml:space="preserve">  F --&gt; H[Show Success Message]</w:t>
        <w:br/>
        <w:t xml:space="preserve">  G --&gt; I[Prompt to Choose Another Username]</w:t>
        <w:br/>
        <w:t xml:space="preserve">  H --&gt; J[End]</w:t>
        <w:br/>
        <w:t xml:space="preserve">  I --&gt; C</w:t>
        <w:br/>
        <w:t>```</w:t>
        <w:br/>
      </w:r>
    </w:p>
    <w:p>
      <w:pPr>
        <w:pStyle w:val="Heading1"/>
      </w:pPr>
      <w:r>
        <w:t>Sequence Diagram: Login Process</w:t>
      </w:r>
    </w:p>
    <w:p>
      <w:r>
        <w:t>```sequence</w:t>
        <w:br/>
        <w:t>User -&gt; Login Page: Open</w:t>
        <w:br/>
        <w:t>User -&gt; Login Page: Input Credentials</w:t>
        <w:br/>
        <w:t>User -&gt; System: Submit Login Form</w:t>
        <w:br/>
        <w:t>System -&gt; Database: Validate Credentials</w:t>
        <w:br/>
        <w:t>Database -&gt; System: Return Validation Result</w:t>
        <w:br/>
        <w:t>System -&gt; User: Display Result (Success or Failure)</w:t>
        <w:br/>
        <w:t>User -&gt; Dashboard: Redirect on Success</w:t>
        <w:br/>
        <w:t>```</w:t>
        <w:br/>
      </w:r>
    </w:p>
    <w:p>
      <w:pPr>
        <w:pStyle w:val="Heading1"/>
      </w:pPr>
      <w:r>
        <w:t>Mind Map: User Profile Management System</w:t>
      </w:r>
    </w:p>
    <w:p>
      <w:r>
        <w:t>```</w:t>
        <w:br/>
        <w:t>Title: User Profile Management System</w:t>
        <w:br/>
        <w:t>- User Management</w:t>
        <w:br/>
        <w:t xml:space="preserve">  - Create User</w:t>
        <w:br/>
        <w:t xml:space="preserve">  - Edit User</w:t>
        <w:br/>
        <w:t xml:space="preserve">  - Delete User</w:t>
        <w:br/>
        <w:t>- Authentication</w:t>
        <w:br/>
        <w:t xml:space="preserve">  - Login</w:t>
        <w:br/>
        <w:t xml:space="preserve">  - Logout</w:t>
        <w:br/>
        <w:t xml:space="preserve">  - Password Reset</w:t>
        <w:br/>
        <w:t>- Profile Display</w:t>
        <w:br/>
        <w:t xml:space="preserve">  - View Profile</w:t>
        <w:br/>
        <w:t xml:space="preserve">  - Update Profile Picture</w:t>
        <w:br/>
        <w:t xml:space="preserve">  - Social Media Links</w:t>
        <w:br/>
        <w:t>- Roles</w:t>
        <w:br/>
        <w:t xml:space="preserve">  - Admin</w:t>
        <w:br/>
        <w:t xml:space="preserve">    - Manage Users</w:t>
        <w:br/>
        <w:t xml:space="preserve">    - Access Control</w:t>
        <w:br/>
        <w:t xml:space="preserve">  - User</w:t>
        <w:br/>
        <w:t xml:space="preserve">    - Personal Dashboard</w:t>
        <w:br/>
        <w:t>```</w:t>
        <w:br/>
      </w:r>
    </w:p>
    <w:p>
      <w:pPr>
        <w:pStyle w:val="Heading1"/>
      </w:pPr>
      <w:r>
        <w:t>Diagrams</w:t>
      </w:r>
    </w:p>
    <w:p>
      <w:r>
        <w:t>Flowchart: User Registration Process</w:t>
      </w:r>
    </w:p>
    <w:p>
      <w:r>
        <w:t>![User Registration Process](https://imgr.whimsical.com/thumbnails/Hwb1pQVzMD881YU6uvQ6LQ/HiWYQDjfd839q2pVhW3xGp)</w:t>
        <w:br/>
        <w:t>[View or edit this diagram in Whimsical.](https://whimsical.com/user-registration-process-Hwb1pQVzMD881YU6uvQ6LQ?ref=chatgpt)</w:t>
      </w:r>
    </w:p>
    <w:p>
      <w:r>
        <w:t>Sequence Diagram: Login Process</w:t>
      </w:r>
    </w:p>
    <w:p>
      <w:r>
        <w:t>![Login Process](https://imgr.whimsical.com/thumbnails/U3JMvxYwqJVsJtdSCawTfS/6qpTU6xFp18afZ8vH7Vi5W)</w:t>
        <w:br/>
        <w:t>[View or edit this diagram in Whimsical.](https://whimsical.com/login-process-U3JMvxYwqJVsJtdSCawTfS?ref=chatgpt)</w:t>
      </w:r>
    </w:p>
    <w:p>
      <w:r>
        <w:t>Mind Map: User Profile Management System</w:t>
      </w:r>
    </w:p>
    <w:p>
      <w:r>
        <w:t>![User Profile Management System](https://imgr.whimsical.com/thumbnails/Uu5xhFRxuoRwVGKYUtVgqX/4jxSC77k7pJJwKd6mLhAqQ)</w:t>
        <w:br/>
        <w:t>[View or edit this diagram in Whimsical.](https://whimsical.com/user-profile-management-system-Uu5xhFRxuoRwVGKYUtVgqX?ref=chatgpt)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