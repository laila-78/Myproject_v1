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Profile Management System Documentation</w:t>
      </w:r>
    </w:p>
    <w:p>
      <w:pPr>
        <w:pStyle w:val="Heading1"/>
      </w:pPr>
      <w:r>
        <w:t>Table of Contents</w:t>
      </w:r>
    </w:p>
    <w:p>
      <w:r>
        <w:t>1. Introduction</w:t>
      </w:r>
    </w:p>
    <w:p>
      <w:r>
        <w:t>2. System Overview</w:t>
      </w:r>
    </w:p>
    <w:p>
      <w:r>
        <w:t>3. Functional Requirements</w:t>
      </w:r>
    </w:p>
    <w:p>
      <w:r>
        <w:t>4. Non-Functional Requirements</w:t>
      </w:r>
    </w:p>
    <w:p>
      <w:r>
        <w:t>5. System Architecture</w:t>
      </w:r>
    </w:p>
    <w:p>
      <w:r>
        <w:t>6. Database Schema</w:t>
      </w:r>
    </w:p>
    <w:p>
      <w:r>
        <w:t>7. Security Measures</w:t>
      </w:r>
    </w:p>
    <w:p>
      <w:r>
        <w:t>8. User Interface Design</w:t>
      </w:r>
    </w:p>
    <w:p>
      <w:r>
        <w:t>9. Accessibility Features</w:t>
      </w:r>
    </w:p>
    <w:p>
      <w:r>
        <w:t>10. Localization and Internationalization</w:t>
      </w:r>
    </w:p>
    <w:p>
      <w:r>
        <w:t>11. Testing and Quality Assurance</w:t>
      </w:r>
    </w:p>
    <w:p>
      <w:r>
        <w:t>12. Deployment and Maintenance</w:t>
      </w:r>
    </w:p>
    <w:p>
      <w:r>
        <w:t>13. Backup and Recovery</w:t>
      </w:r>
    </w:p>
    <w:p>
      <w:r>
        <w:t>14. Analytics and Monitoring</w:t>
      </w:r>
    </w:p>
    <w:p>
      <w:r>
        <w:t>15. Scalability</w:t>
      </w:r>
    </w:p>
    <w:p>
      <w:r>
        <w:t>16. Legal and Compliance</w:t>
      </w:r>
    </w:p>
    <w:p>
      <w:r>
        <w:t>17. Conclusion</w:t>
      </w:r>
    </w:p>
    <w:p>
      <w:pPr>
        <w:pStyle w:val="Heading1"/>
      </w:pPr>
      <w:r>
        <w:t>1. Introduction</w:t>
      </w:r>
    </w:p>
    <w:p>
      <w:r>
        <w:t>The User Profile Management System is designed to provide a comprehensive solution for managing user profiles within an application. It includes features for user registration, authentication, profile management, and administrative controls.</w:t>
      </w:r>
    </w:p>
    <w:p>
      <w:pPr>
        <w:pStyle w:val="Heading1"/>
      </w:pPr>
      <w:r>
        <w:t>2. System Overview</w:t>
      </w:r>
    </w:p>
    <w:p>
      <w:r>
        <w:t>The system consists of the following key components:</w:t>
        <w:br/>
        <w:t>- Front-End: HTML, CSS, JavaScript</w:t>
        <w:br/>
        <w:t>- Back-End: Node.js, Express</w:t>
        <w:br/>
        <w:t>- Database: MongoDB</w:t>
        <w:br/>
        <w:t>- Authentication: JWT (JSON Web Tokens)</w:t>
        <w:br/>
        <w:t>- Deployment: Docker, AWS</w:t>
      </w:r>
    </w:p>
    <w:p>
      <w:pPr>
        <w:pStyle w:val="Heading1"/>
      </w:pPr>
      <w:r>
        <w:t>3. Functional Requirements</w:t>
      </w:r>
    </w:p>
    <w:p>
      <w:r>
        <w:t>- User Registration: Users can register by providing a username, email, and password.</w:t>
        <w:br/>
        <w:t>- User Authentication: Users can log in using their credentials.</w:t>
        <w:br/>
        <w:t>- Profile Management: Users can view and update their profiles.</w:t>
        <w:br/>
        <w:t>- Admin Management: Admins can add, edit, and delete user profiles.</w:t>
        <w:br/>
        <w:t>- Password Reset: Users can reset their passwords via email.</w:t>
        <w:br/>
        <w:t>- Search Functionality: Users and admins can search for profiles.</w:t>
        <w:br/>
        <w:t>- Social Media Links: Users can add links to their social media profiles.</w:t>
      </w:r>
    </w:p>
    <w:p>
      <w:pPr>
        <w:pStyle w:val="Heading1"/>
      </w:pPr>
      <w:r>
        <w:t>4. Non-Functional Requirements</w:t>
      </w:r>
    </w:p>
    <w:p>
      <w:r>
        <w:t>- Performance: The system should respond within 2 seconds for 95% of requests.</w:t>
        <w:br/>
        <w:t>- Scalability: The system should handle 10,000 concurrent users.</w:t>
        <w:br/>
        <w:t>- Security: The system should use HTTPS and encrypt all sensitive data.</w:t>
        <w:br/>
        <w:t>- Usability: The system should be user-friendly and accessible.</w:t>
        <w:br/>
        <w:t>- Availability: The system should have 99.9% uptime.</w:t>
      </w:r>
    </w:p>
    <w:p>
      <w:pPr>
        <w:pStyle w:val="Heading1"/>
      </w:pPr>
      <w:r>
        <w:t>5. System Architecture</w:t>
      </w:r>
    </w:p>
    <w:p>
      <w:r>
        <w:t>The system follows a three-tier architecture:</w:t>
        <w:br/>
        <w:t>1. Presentation Layer: Front-end components for user interaction.</w:t>
        <w:br/>
        <w:t>2. Application Layer: Back-end logic and API endpoints.</w:t>
        <w:br/>
        <w:t>3. Data Layer: Database and data management.</w:t>
      </w:r>
    </w:p>
    <w:p>
      <w:r>
        <w:t>Diagram:</w:t>
        <w:br/>
        <w:t>Client (Browser)</w:t>
        <w:br/>
        <w:t xml:space="preserve">    ↓</w:t>
        <w:br/>
        <w:t>Front-End (HTML, CSS, JS)</w:t>
        <w:br/>
        <w:t xml:space="preserve">    ↓</w:t>
        <w:br/>
        <w:t>Back-End (Node.js, Express)</w:t>
        <w:br/>
        <w:t xml:space="preserve">    ↓</w:t>
        <w:br/>
        <w:t>Database (MongoDB)</w:t>
      </w:r>
    </w:p>
    <w:p>
      <w:pPr>
        <w:pStyle w:val="Heading1"/>
      </w:pPr>
      <w:r>
        <w:t>6. Database Schema</w:t>
      </w:r>
    </w:p>
    <w:p>
      <w:r>
        <w:t>- Users Collection:</w:t>
        <w:br/>
        <w:t xml:space="preserve">  - _id: ObjectId</w:t>
        <w:br/>
        <w:t xml:space="preserve">  - username: String</w:t>
        <w:br/>
        <w:t xml:space="preserve">  - email: String</w:t>
        <w:br/>
        <w:t xml:space="preserve">  - password: String (hashed)</w:t>
        <w:br/>
        <w:t xml:space="preserve">  - role: String (user/admin)</w:t>
        <w:br/>
        <w:t xml:space="preserve">  - profile: Object</w:t>
        <w:br/>
        <w:t xml:space="preserve">    - photo: String</w:t>
        <w:br/>
        <w:t xml:space="preserve">    - socialMedia: Object</w:t>
        <w:br/>
        <w:t xml:space="preserve">      - youtube: String</w:t>
        <w:br/>
        <w:t xml:space="preserve">      - tiktok: String</w:t>
        <w:br/>
        <w:t xml:space="preserve">      - instagram: String</w:t>
      </w:r>
    </w:p>
    <w:p>
      <w:pPr>
        <w:pStyle w:val="Heading1"/>
      </w:pPr>
      <w:r>
        <w:t>7. Security Measures</w:t>
      </w:r>
    </w:p>
    <w:p>
      <w:r>
        <w:t>- Input Validation: Validate and sanitize all user inputs.</w:t>
        <w:br/>
        <w:t>- Prepared Statements: Use to prevent SQL injection.</w:t>
        <w:br/>
        <w:t>- Data Encryption: Use HTTPS and bcrypt for password hashing.</w:t>
        <w:br/>
        <w:t>- CSRF Protection: Implement tokens for forms.</w:t>
        <w:br/>
        <w:t>- Content Security Policy: Configure to prevent XSS attacks.</w:t>
      </w:r>
    </w:p>
    <w:p>
      <w:pPr>
        <w:pStyle w:val="Heading1"/>
      </w:pPr>
      <w:r>
        <w:t>8. User Interface Design</w:t>
      </w:r>
    </w:p>
    <w:p>
      <w:r>
        <w:t>- Responsive Design: Use CSS media queries and frameworks like Bootstrap.</w:t>
        <w:br/>
        <w:t>- Intuitive Navigation: Design user-friendly and easily navigable interfaces.</w:t>
        <w:br/>
        <w:t>- Real-Time Feedback: Provide instant feedback on form inputs.</w:t>
      </w:r>
    </w:p>
    <w:p>
      <w:pPr>
        <w:pStyle w:val="Heading1"/>
      </w:pPr>
      <w:r>
        <w:t>9. Accessibility Features</w:t>
      </w:r>
    </w:p>
    <w:p>
      <w:r>
        <w:t>- Keyboard Navigation: Ensure all elements are keyboard accessible.</w:t>
        <w:br/>
        <w:t>- Screen Reader Support: Add ARIA labels and roles.</w:t>
        <w:br/>
        <w:t>- Color Contrast: Ensure sufficient contrast for readability.</w:t>
        <w:br/>
        <w:t>- Alternative Text: Provide descriptive text for all images.</w:t>
      </w:r>
    </w:p>
    <w:p>
      <w:pPr>
        <w:pStyle w:val="Heading1"/>
      </w:pPr>
      <w:r>
        <w:t>10. Localization and Internationalization</w:t>
      </w:r>
    </w:p>
    <w:p>
      <w:r>
        <w:t>- Language Files: Store all text in separate language files.</w:t>
        <w:br/>
        <w:t>- Locale Formats: Adapt date, time, and number formats.</w:t>
        <w:br/>
        <w:t>- RTL Support: Ensure support for right-to-left languages.</w:t>
      </w:r>
    </w:p>
    <w:p>
      <w:pPr>
        <w:pStyle w:val="Heading1"/>
      </w:pPr>
      <w:r>
        <w:t>11. Testing and Quality Assurance</w:t>
      </w:r>
    </w:p>
    <w:p>
      <w:r>
        <w:t>- Unit Testing: Write tests for individual components.</w:t>
        <w:br/>
        <w:t>- Integration Testing: Test interactions between components.</w:t>
        <w:br/>
        <w:t>- End-to-End Testing: Simulate real user scenarios.</w:t>
        <w:br/>
        <w:t>- CI Pipeline: Automate testing and deployment using tools like Jenkins.</w:t>
      </w:r>
    </w:p>
    <w:p>
      <w:pPr>
        <w:pStyle w:val="Heading1"/>
      </w:pPr>
      <w:r>
        <w:t>12. Deployment and Maintenance</w:t>
      </w:r>
    </w:p>
    <w:p>
      <w:r>
        <w:t>- Containerization: Use Docker to containerize the application.</w:t>
        <w:br/>
        <w:t>- Cloud Deployment: Deploy using AWS or another cloud provider.</w:t>
        <w:br/>
        <w:t>- Continuous Monitoring: Monitor system performance and health.</w:t>
      </w:r>
    </w:p>
    <w:p>
      <w:pPr>
        <w:pStyle w:val="Heading1"/>
      </w:pPr>
      <w:r>
        <w:t>13. Backup and Recovery</w:t>
      </w:r>
    </w:p>
    <w:p>
      <w:r>
        <w:t>- Automated Backups: Schedule regular backups using AWS Backup.</w:t>
        <w:br/>
        <w:t>- Disaster Recovery Plan: Document steps to restore the system.</w:t>
        <w:br/>
        <w:t>- Regular Testing: Test backup and recovery procedures periodically.</w:t>
      </w:r>
    </w:p>
    <w:p>
      <w:pPr>
        <w:pStyle w:val="Heading1"/>
      </w:pPr>
      <w:r>
        <w:t>14. Analytics and Monitoring</w:t>
      </w:r>
    </w:p>
    <w:p>
      <w:r>
        <w:t>- User Analytics: Integrate Google Analytics to track user behavior.</w:t>
        <w:br/>
        <w:t>- Performance Monitoring: Use New Relic or Prometheus.</w:t>
        <w:br/>
        <w:t>- Alerting: Set up alerts for critical issues using tools like Grafana.</w:t>
      </w:r>
    </w:p>
    <w:p>
      <w:pPr>
        <w:pStyle w:val="Heading1"/>
      </w:pPr>
      <w:r>
        <w:t>15. Scalability</w:t>
      </w:r>
    </w:p>
    <w:p>
      <w:r>
        <w:t>- Microservices: Break down into independently scalable services.</w:t>
        <w:br/>
        <w:t>- Load Balancing: Distribute traffic using NGINX.</w:t>
        <w:br/>
        <w:t>- Auto-Scaling: Use AWS Auto Scaling for dynamic resource allocation.</w:t>
      </w:r>
    </w:p>
    <w:p>
      <w:pPr>
        <w:pStyle w:val="Heading1"/>
      </w:pPr>
      <w:r>
        <w:t>16. Legal and Compliance</w:t>
      </w:r>
    </w:p>
    <w:p>
      <w:r>
        <w:t>- Data Protection: Implement measures to comply with GDPR and CCPA.</w:t>
        <w:br/>
        <w:t>- Consent Management: Use platforms to manage user consent.</w:t>
        <w:br/>
        <w:t>- Privacy Policies: Write clear privacy policies.</w:t>
      </w:r>
    </w:p>
    <w:p>
      <w:pPr>
        <w:pStyle w:val="Heading1"/>
      </w:pPr>
      <w:r>
        <w:t>17. Conclusion</w:t>
      </w:r>
    </w:p>
    <w:p>
      <w:r>
        <w:t>This document outlines the comprehensive plan for developing a robust and user-friendly User Profile Management System. By following the detailed steps and implementing the described features and enhancements, the system will meet user needs and provide a secure, scalable, and efficient solution.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